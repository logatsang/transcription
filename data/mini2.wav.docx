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Lethbridge, [date], [L000/佐藤さん], [1 善積]</w:t>
        <w:br/>
        <w:t xml:space="preserve">    録音時間 18分12秒</w:t>
        <w:br/>
        <w:t xml:space="preserve">    </w:t>
      </w:r>
    </w:p>
    <w:p>
      <w:r>
        <w:t xml:space="preserve">[1] 清掃用具はいつものように皆さんに持参してもらうことになってますから </w:t>
      </w:r>
      <w:r>
        <w:t xml:space="preserve">[0] ボランティアの皆さんには掃除用具のことも連絡してあるんですか </w:t>
      </w:r>
      <w:r>
        <w:t xml:space="preserve">[1] えっといつものことなので特に連絡は </w:t>
      </w:r>
    </w:p>
    <w:p>
      <w:r>
        <w:br w:type="page"/>
      </w:r>
    </w:p>
    <w:p>
      <w:r>
        <w:t xml:space="preserve">[1] placeholder </w:t>
      </w:r>
      <w:r>
        <w:t xml:space="preserve">[0] placeholder </w:t>
      </w:r>
      <w:r>
        <w:t xml:space="preserve">[1] placeholder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