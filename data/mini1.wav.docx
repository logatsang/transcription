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Toronto, 1994 April 14, [1/Tanaka], [X120/Satoh]</w:t>
        <w:br/>
        <w:t>録音時間 10秒</w:t>
        <w:br/>
        <w:t xml:space="preserve">    </w:t>
      </w:r>
    </w:p>
    <w:p>
      <w:r>
        <w:t>[X120] 山田さんのコートはどれですか?</w:t>
      </w:r>
      <w:r>
        <w:t xml:space="preserve"> </w:t>
      </w:r>
      <w:r>
        <w:t>[1] それです。その、白くて長いのです。</w:t>
      </w:r>
      <w:r>
        <w:t>[X120] ああ、これですか。</w:t>
      </w:r>
    </w:p>
    <w:p>
      <w:r>
        <w:br w:type="page"/>
      </w:r>
    </w:p>
    <w:p>
      <w:r>
        <w:t>[X120] yamada coat</w:t>
      </w:r>
      <w:r>
        <w:t xml:space="preserve"> </w:t>
      </w:r>
      <w:r>
        <w:t>[1] that</w:t>
      </w:r>
      <w:r>
        <w:t xml:space="preserve"> </w:t>
      </w:r>
      <w:r>
        <w:t>[X120] oh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